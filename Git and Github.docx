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A953D">
      <w:pPr>
        <w:pStyle w:val="2"/>
        <w:bidi w:val="0"/>
        <w:spacing w:line="240" w:lineRule="auto"/>
        <w:jc w:val="center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Git and Github</w:t>
      </w:r>
    </w:p>
    <w:p w14:paraId="35A4AE4F"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Git:</w:t>
      </w:r>
    </w:p>
    <w:p w14:paraId="1E7C40D4">
      <w:pPr>
        <w:numPr>
          <w:ilvl w:val="0"/>
          <w:numId w:val="11"/>
        </w:numPr>
        <w:ind w:left="420" w:leftChars="0" w:hanging="4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Git is a version control system.</w:t>
      </w:r>
    </w:p>
    <w:p w14:paraId="25636259">
      <w:pPr>
        <w:numPr>
          <w:ilvl w:val="0"/>
          <w:numId w:val="11"/>
        </w:numPr>
        <w:ind w:left="420" w:leftChars="0" w:hanging="4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Git helps you keep track of code changes.</w:t>
      </w:r>
    </w:p>
    <w:p w14:paraId="602952ED">
      <w:pPr>
        <w:numPr>
          <w:ilvl w:val="0"/>
          <w:numId w:val="11"/>
        </w:numPr>
        <w:ind w:left="420" w:leftChars="0" w:hanging="4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Git is used to collaborate on code.</w:t>
      </w:r>
    </w:p>
    <w:p w14:paraId="32B80944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B84773B"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Git-hub:</w:t>
      </w:r>
    </w:p>
    <w:p w14:paraId="6C1CA13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Github is a web-based git-hub repository hosting service.</w:t>
      </w:r>
    </w:p>
    <w:p w14:paraId="4CECC9A7">
      <w:pPr>
        <w:ind w:firstLine="720" w:firstLineChars="0"/>
        <w:rPr>
          <w:rFonts w:hint="default"/>
          <w:lang w:val="en-US"/>
        </w:rPr>
      </w:pPr>
    </w:p>
    <w:p w14:paraId="334098DF">
      <w:pPr>
        <w:ind w:firstLine="720" w:firstLineChars="0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Git-hub alternatives:</w:t>
      </w:r>
    </w:p>
    <w:p w14:paraId="3A2960C2">
      <w:pPr>
        <w:numPr>
          <w:ilvl w:val="3"/>
          <w:numId w:val="1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BitBucket</w:t>
      </w:r>
    </w:p>
    <w:p w14:paraId="5E29183E">
      <w:pPr>
        <w:numPr>
          <w:ilvl w:val="3"/>
          <w:numId w:val="1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Gitbucket</w:t>
      </w:r>
    </w:p>
    <w:p w14:paraId="5AE72AA4"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</w:p>
    <w:p w14:paraId="167EC915">
      <w:pPr>
        <w:pStyle w:val="3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git from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"https://git-scm.com/"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https://git-scm.com/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2FDB5172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Step1: open cmd</w:t>
      </w:r>
    </w:p>
    <w:p w14:paraId="388000B6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Step2: git enter</w:t>
      </w:r>
    </w:p>
    <w:p w14:paraId="05042790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//create userid and password in your local system</w:t>
      </w:r>
    </w:p>
    <w:p w14:paraId="54A16F01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Step3:git config --global user.name “</w:t>
      </w:r>
      <w:r>
        <w:rPr>
          <w:rFonts w:ascii="Segoe UI" w:hAnsi="Segoe UI" w:eastAsia="Segoe UI" w:cs="Segoe UI"/>
          <w:i w:val="0"/>
          <w:iCs w:val="0"/>
          <w:caps w:val="0"/>
          <w:color w:val="0812EA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812EA"/>
          <w:spacing w:val="0"/>
          <w:sz w:val="21"/>
          <w:szCs w:val="21"/>
          <w:u w:val="none"/>
          <w:shd w:val="clear" w:fill="F6F8FA"/>
        </w:rPr>
        <w:instrText xml:space="preserve"> HYPERLINK "https://github.com/MadhupriyaJ" </w:instrText>
      </w:r>
      <w:r>
        <w:rPr>
          <w:rFonts w:ascii="Segoe UI" w:hAnsi="Segoe UI" w:eastAsia="Segoe UI" w:cs="Segoe UI"/>
          <w:i w:val="0"/>
          <w:iCs w:val="0"/>
          <w:caps w:val="0"/>
          <w:color w:val="0812EA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51"/>
          <w:rFonts w:hint="default" w:ascii="Segoe UI" w:hAnsi="Segoe UI" w:eastAsia="Segoe UI" w:cs="Segoe UI"/>
          <w:i w:val="0"/>
          <w:iCs w:val="0"/>
          <w:caps w:val="0"/>
          <w:color w:val="0812EA"/>
          <w:spacing w:val="0"/>
          <w:sz w:val="21"/>
          <w:szCs w:val="21"/>
          <w:u w:val="none"/>
          <w:shd w:val="clear" w:fill="F6F8FA"/>
        </w:rPr>
        <w:t>MadhupriyaJ</w:t>
      </w:r>
      <w:r>
        <w:rPr>
          <w:rFonts w:hint="default" w:ascii="Segoe UI" w:hAnsi="Segoe UI" w:eastAsia="Segoe UI" w:cs="Segoe UI"/>
          <w:i w:val="0"/>
          <w:iCs w:val="0"/>
          <w:caps w:val="0"/>
          <w:color w:val="0812EA"/>
          <w:spacing w:val="0"/>
          <w:sz w:val="21"/>
          <w:szCs w:val="21"/>
          <w:u w:val="none"/>
          <w:shd w:val="clear" w:fill="F6F8FA"/>
        </w:rPr>
        <w:fldChar w:fldCharType="end"/>
      </w:r>
      <w:r>
        <w:rPr>
          <w:rFonts w:hint="default"/>
          <w:lang w:val="en-US"/>
        </w:rPr>
        <w:t>”</w:t>
      </w:r>
    </w:p>
    <w:p w14:paraId="4B65A50C">
      <w:pPr>
        <w:spacing w:line="240" w:lineRule="auto"/>
        <w:rPr>
          <w:rFonts w:hint="default"/>
          <w:lang w:val="en-IN"/>
        </w:rPr>
      </w:pPr>
      <w:r>
        <w:rPr>
          <w:rFonts w:hint="default"/>
          <w:lang w:val="en-US"/>
        </w:rPr>
        <w:t>Step</w:t>
      </w:r>
      <w:r>
        <w:rPr>
          <w:rFonts w:hint="default"/>
          <w:lang w:val="en-IN"/>
        </w:rPr>
        <w:t>4</w:t>
      </w:r>
      <w:r>
        <w:rPr>
          <w:rFonts w:hint="default"/>
          <w:lang w:val="en-US"/>
        </w:rPr>
        <w:t>:git config --global user.</w:t>
      </w:r>
      <w:r>
        <w:rPr>
          <w:rFonts w:hint="default"/>
          <w:lang w:val="en-IN"/>
        </w:rPr>
        <w:t>email</w:t>
      </w:r>
      <w:r>
        <w:rPr>
          <w:rFonts w:hint="default"/>
          <w:lang w:val="en-US"/>
        </w:rPr>
        <w:t xml:space="preserve"> “</w:t>
      </w:r>
      <w:r>
        <w:rPr>
          <w:rFonts w:hint="default" w:ascii="Segoe UI" w:hAnsi="Segoe UI" w:eastAsia="Roboto" w:cs="Segoe UI"/>
          <w:i w:val="0"/>
          <w:iCs w:val="0"/>
          <w:caps w:val="0"/>
          <w:color w:val="0812EA"/>
          <w:spacing w:val="0"/>
          <w:sz w:val="21"/>
          <w:szCs w:val="21"/>
          <w:shd w:val="clear" w:fill="E9EEF6"/>
        </w:rPr>
        <w:t>madhu30071998@gmail.com</w:t>
      </w:r>
      <w:r>
        <w:rPr>
          <w:rFonts w:hint="default"/>
          <w:lang w:val="en-US"/>
        </w:rPr>
        <w:t>”</w:t>
      </w:r>
    </w:p>
    <w:p w14:paraId="59572F5B">
      <w:pPr>
        <w:spacing w:line="240" w:lineRule="auto"/>
        <w:rPr>
          <w:rFonts w:hint="default"/>
          <w:lang w:val="en-IN"/>
        </w:rPr>
      </w:pPr>
    </w:p>
    <w:p w14:paraId="1CFCCE54">
      <w:pP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Now you are ready to work with GitHub</w:t>
      </w:r>
    </w:p>
    <w:p w14:paraId="4C4E1DCB">
      <w:pPr>
        <w:rPr>
          <w:rFonts w:hint="default"/>
          <w:lang w:val="en-IN"/>
        </w:rPr>
      </w:pPr>
      <w:r>
        <w:rPr>
          <w:rFonts w:hint="default"/>
          <w:lang w:val="en-IN"/>
        </w:rPr>
        <w:t>Create repository in GitHub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Push your folder in GitHub with the specified repository</w:t>
      </w:r>
    </w:p>
    <w:p w14:paraId="7A177165">
      <w:pPr>
        <w:rPr>
          <w:rFonts w:hint="default"/>
          <w:lang w:val="en-IN"/>
        </w:rPr>
      </w:pPr>
    </w:p>
    <w:p w14:paraId="635037BE">
      <w:pPr>
        <w:pStyle w:val="3"/>
        <w:bidi w:val="0"/>
        <w:jc w:val="center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Clone repository file in your local folder</w:t>
      </w:r>
    </w:p>
    <w:p w14:paraId="147F7DF9">
      <w:pPr>
        <w:numPr>
          <w:ilvl w:val="0"/>
          <w:numId w:val="12"/>
        </w:numPr>
        <w:ind w:left="425" w:leftChars="0" w:hanging="425" w:firstLineChars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Open your local folder in vscode</w:t>
      </w:r>
    </w:p>
    <w:p w14:paraId="7DA911A0">
      <w:pPr>
        <w:numPr>
          <w:ilvl w:val="0"/>
          <w:numId w:val="12"/>
        </w:numPr>
        <w:ind w:left="425" w:leftChars="0" w:hanging="425" w:firstLineChars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Open terminal</w:t>
      </w:r>
    </w:p>
    <w:p w14:paraId="5BE4638F">
      <w:pPr>
        <w:numPr>
          <w:ilvl w:val="0"/>
          <w:numId w:val="12"/>
        </w:numPr>
        <w:ind w:left="425" w:leftChars="0" w:hanging="425" w:firstLineChars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Got to GitHub repository --&gt; click code&lt;&gt;  --&gt; copy the link(origin) --&gt;paste in terminal like</w:t>
      </w:r>
    </w:p>
    <w:p w14:paraId="28A2FDDB">
      <w:pPr>
        <w:numPr>
          <w:ilvl w:val="0"/>
          <w:numId w:val="12"/>
        </w:numPr>
        <w:ind w:left="425" w:leftChars="0" w:hanging="425" w:firstLineChars="0"/>
        <w:rPr>
          <w:rFonts w:hint="default"/>
          <w:color w:val="auto"/>
          <w:lang w:val="en-IN"/>
        </w:rPr>
      </w:pPr>
      <w:r>
        <w:rPr>
          <w:rFonts w:hint="default"/>
          <w:color w:val="0812EA"/>
          <w:lang w:val="en-IN"/>
        </w:rPr>
        <w:t xml:space="preserve">Command 1: </w:t>
      </w:r>
      <w:r>
        <w:rPr>
          <w:rFonts w:hint="default"/>
          <w:color w:val="auto"/>
          <w:lang w:val="en-IN"/>
        </w:rPr>
        <w:t>git clone &lt;origin link&gt;</w:t>
      </w:r>
      <w:r>
        <w:rPr>
          <w:rFonts w:hint="default"/>
          <w:color w:val="auto"/>
          <w:lang w:val="en-IN"/>
        </w:rPr>
        <w:br w:type="textWrapping"/>
      </w:r>
      <w:r>
        <w:rPr>
          <w:rFonts w:hint="default"/>
          <w:color w:val="auto"/>
          <w:lang w:val="en-IN"/>
        </w:rPr>
        <w:br w:type="textWrapping"/>
      </w:r>
      <w:r>
        <w:rPr>
          <w:rFonts w:hint="default"/>
          <w:color w:val="C00000"/>
          <w:lang w:val="en-IN"/>
        </w:rPr>
        <w:t>how to add new created file from local machine cloning app to GitHub repository</w:t>
      </w:r>
    </w:p>
    <w:p w14:paraId="421EBA53">
      <w:pPr>
        <w:numPr>
          <w:ilvl w:val="0"/>
          <w:numId w:val="12"/>
        </w:numPr>
        <w:ind w:left="425" w:leftChars="0" w:hanging="425" w:firstLineChars="0"/>
        <w:rPr>
          <w:rFonts w:hint="default"/>
          <w:color w:val="auto"/>
          <w:lang w:val="en-IN"/>
        </w:rPr>
      </w:pPr>
      <w:r>
        <w:rPr>
          <w:rFonts w:hint="default"/>
          <w:color w:val="0812EA"/>
          <w:lang w:val="en-IN"/>
        </w:rPr>
        <w:t>Command 2:</w:t>
      </w:r>
      <w:r>
        <w:rPr>
          <w:rFonts w:hint="default"/>
          <w:color w:val="auto"/>
          <w:lang w:val="en-IN"/>
        </w:rPr>
        <w:t xml:space="preserve"> git add &lt;filename&gt;</w:t>
      </w:r>
    </w:p>
    <w:p w14:paraId="4417DBC3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color w:val="0812EA"/>
          <w:lang w:val="en-IN"/>
        </w:rPr>
        <w:t>Command 3:</w:t>
      </w:r>
      <w:r>
        <w:rPr>
          <w:rFonts w:hint="default"/>
          <w:color w:val="auto"/>
          <w:lang w:val="en-IN"/>
        </w:rPr>
        <w:t xml:space="preserve"> Check untracked files with git status </w:t>
      </w:r>
      <w:r>
        <w:rPr>
          <w:rFonts w:hint="default"/>
          <w:color w:val="auto"/>
          <w:lang w:val="en-IN"/>
        </w:rPr>
        <w:br w:type="textWrapping"/>
      </w:r>
      <w:r>
        <w:rPr>
          <w:rFonts w:hint="default"/>
          <w:color w:val="auto"/>
          <w:lang w:val="en-IN"/>
        </w:rPr>
        <w:tab/>
      </w:r>
      <w:r>
        <w:rPr>
          <w:rFonts w:hint="default"/>
          <w:color w:val="auto"/>
          <w:lang w:val="en-IN"/>
        </w:rPr>
        <w:t>The “git add” command is used in git to add changes or new files to the staging area.</w:t>
      </w:r>
      <w:r>
        <w:rPr>
          <w:rFonts w:hint="default"/>
          <w:color w:val="auto"/>
          <w:lang w:val="en-IN"/>
        </w:rPr>
        <w:br w:type="textWrapping"/>
      </w:r>
      <w:r>
        <w:rPr>
          <w:rFonts w:hint="default"/>
          <w:color w:val="auto"/>
          <w:lang w:val="en-IN"/>
        </w:rPr>
        <w:tab/>
      </w:r>
      <w:r>
        <w:rPr>
          <w:rFonts w:hint="default"/>
          <w:color w:val="auto"/>
          <w:lang w:val="en-IN"/>
        </w:rPr>
        <w:t>The staging area is where you prepare your changes before committing them to the repository</w:t>
      </w:r>
    </w:p>
    <w:p w14:paraId="6A366D5C">
      <w:pPr>
        <w:numPr>
          <w:ilvl w:val="0"/>
          <w:numId w:val="0"/>
        </w:numPr>
        <w:rPr>
          <w:rFonts w:hint="default"/>
          <w:lang w:val="en-US"/>
        </w:rPr>
      </w:pPr>
    </w:p>
    <w:p w14:paraId="074059D9"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57150</wp:posOffset>
                </wp:positionV>
                <wp:extent cx="502285" cy="457200"/>
                <wp:effectExtent l="6350" t="6350" r="24765" b="1270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2500" y="8442960"/>
                          <a:ext cx="502285" cy="4572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69.45pt;margin-top:4.5pt;height:36pt;width:39.55pt;z-index:251659264;v-text-anchor:middle;mso-width-relative:page;mso-height-relative:page;" fillcolor="#5B9BD5 [3204]" filled="t" stroked="t" coordsize="21600,21600" o:gfxdata="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o1oFtcAAAAIAQAADwAAAAAAAAABACAAAAAiAAAAZHJzL2Rvd25yZXYueG1sUEsBAhQAFAAAAAgA&#10;h07iQLkyaUmYAgAASgUAAA4AAAAAAAAAAQAgAAAAJg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8BB3EA0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47625</wp:posOffset>
                </wp:positionV>
                <wp:extent cx="867410" cy="880110"/>
                <wp:effectExtent l="0" t="6350" r="23495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2400" y="8790305"/>
                          <a:ext cx="867410" cy="880110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5.9pt;margin-top:3.75pt;height:69.3pt;width:68.3pt;z-index:251661312;mso-width-relative:page;mso-height-relative:page;" filled="f" stroked="t" coordsize="867410,880110" o:gfxdata="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4al37WAAAACQEAAA8AAAAA&#10;AAAAAQAgAAAAIgAAAGRycy9kb3ducmV2LnhtbFBLAQIUABQAAAAIAIdO4kAJ0mQz3QEAALUDAAAO&#10;AAAAAAAAAAEAIAAAACUBAABkcnMvZTJvRG9jLnhtbFBLBQYAAAAABgAGAFkBAAB0BQAAAAA=&#10;" path="m433704,0nsc673233,0,867409,197019,867409,440055l433705,440055xem433704,0nfc673233,0,867409,197019,867409,440055e">
                <v:path o:connectlocs="433704,0;433705,440055;867410,440055" o:connectangles="164,123,82"/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         </w:t>
      </w:r>
      <w:r>
        <w:rPr>
          <w:rFonts w:hint="default"/>
          <w:lang w:val="en-IN"/>
        </w:rPr>
        <w:tab/>
      </w:r>
    </w:p>
    <w:p w14:paraId="07D0C66B"/>
    <w:p w14:paraId="06190B76"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5318125</wp:posOffset>
                </wp:positionH>
                <wp:positionV relativeFrom="paragraph">
                  <wp:posOffset>1905</wp:posOffset>
                </wp:positionV>
                <wp:extent cx="914400" cy="878840"/>
                <wp:effectExtent l="4445" t="4445" r="14605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61125" y="9211945"/>
                          <a:ext cx="914400" cy="87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6F2A4"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IN"/>
                              </w:rPr>
                              <w:t>Created Filename.js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IN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IN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IN"/>
                              </w:rPr>
                              <w:t>this is a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75pt;margin-top:0.15pt;height:69.2pt;width:72pt;z-index:251666432;mso-width-relative:page;mso-height-relative:page;" fillcolor="#FFFFFF [3201]" filled="t" stroked="t" coordsize="21600,21600" o:gfxdata="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DPDUfX&#10;AAAACAEAAA8AAAAAAAAAAQAgAAAAIgAAAGRycy9kb3ducmV2LnhtbFBLAQIUABQAAAAIAIdO4kD3&#10;+JEiWgIAANAEAAAOAAAAAAAAAAEAIAAAACYBAABkcnMvZTJvRG9jLnhtbFBLBQYAAAAABgAGAFkB&#10;AADyBQAAAAA=&#10;">
                <v:fill on="t" focussize="0,0"/>
                <v:stroke weight="0.5pt" color="#C00000 [3204]" joinstyle="round"/>
                <v:imagedata o:title=""/>
                <o:lock v:ext="edit" aspectratio="f"/>
                <v:textbox>
                  <w:txbxContent>
                    <w:p w14:paraId="4BA6F2A4">
                      <w:pPr>
                        <w:rPr>
                          <w:rFonts w:hint="default"/>
                          <w:sz w:val="13"/>
                          <w:szCs w:val="13"/>
                          <w:lang w:val="en-I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IN"/>
                        </w:rPr>
                        <w:t>Created Filename.js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-IN"/>
                        </w:rPr>
                        <w:br w:type="textWrapping"/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-IN"/>
                        </w:rPr>
                        <w:br w:type="textWrapping"/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-IN"/>
                        </w:rPr>
                        <w:t>this is a staging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17B40A02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78740</wp:posOffset>
                </wp:positionV>
                <wp:extent cx="475615" cy="516255"/>
                <wp:effectExtent l="6350" t="6350" r="13335" b="1079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3805" y="9225280"/>
                          <a:ext cx="475615" cy="51625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205.55pt;margin-top:6.2pt;height:40.65pt;width:37.45pt;z-index:251662336;v-text-anchor:middle;mso-width-relative:page;mso-height-relative:page;" fillcolor="#5B9BD5 [3204]" filled="t" stroked="t" coordsize="21600,21600" o:gfxdata="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HMkZR9kAAAAJAQAADwAAAAAAAAABACAAAAAiAAAAZHJzL2Rvd25yZXYueG1sUEsBAhQA&#10;FAAAAAgAh07iQAUhMpWcAgAASgUAAA4AAAAAAAAAAQAgAAAAKAEAAGRycy9lMm9Eb2MueG1sUEsF&#10;BgAAAAAGAAYAWQEAADY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78740</wp:posOffset>
                </wp:positionV>
                <wp:extent cx="488950" cy="490220"/>
                <wp:effectExtent l="6350" t="6350" r="19050" b="1778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6235" y="9116695"/>
                          <a:ext cx="488950" cy="49022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129.45pt;margin-top:6.2pt;height:38.6pt;width:38.5pt;z-index:251660288;v-text-anchor:middle;mso-width-relative:page;mso-height-relative:page;" fillcolor="#5B9BD5 [3204]" filled="t" stroked="t" coordsize="21600,21600" o:gfxdata="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WTmL12QAAAAkBAAAPAAAAAAAAAAEAIAAAACIAAABkcnMvZG93bnJldi54bWxQ&#10;SwECFAAUAAAACACHTuJAZcGb/6ECAABKBQAADgAAAAAAAAABACAAAAAoAQAAZHJzL2Uyb0RvYy54&#10;bWxQSwUGAAAAAAYABgBZAQAAOw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Git folder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older files </w:t>
      </w:r>
    </w:p>
    <w:p w14:paraId="0EC15EB7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93980</wp:posOffset>
                </wp:positionV>
                <wp:extent cx="231775" cy="118745"/>
                <wp:effectExtent l="6350" t="15240" r="9525" b="184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48070" y="9204960"/>
                          <a:ext cx="231775" cy="1187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97.3pt;margin-top:7.4pt;height:9.35pt;width:18.25pt;z-index:251665408;v-text-anchor:middle;mso-width-relative:page;mso-height-relative:page;" fillcolor="#5B9BD5 [3204]" filled="t" stroked="t" coordsize="21600,21600" o:gfxdata="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3zGjL2wAA&#10;AAkBAAAPAAAAAAAAAAEAIAAAACIAAABkcnMvZG93bnJldi54bWxQSwECFAAUAAAACACHTuJAzsBt&#10;Lo0CAAAuBQAADgAAAAAAAAABACAAAAAqAQAAZHJzL2Uyb0RvYy54bWxQSwUGAAAAAAYABgBZAQAA&#10;KQYAAAAA&#10;" adj="16067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New created js file(Added)         </w:t>
      </w:r>
    </w:p>
    <w:p w14:paraId="2D588BBE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635</wp:posOffset>
                </wp:positionV>
                <wp:extent cx="191135" cy="78105"/>
                <wp:effectExtent l="6350" t="15240" r="12065" b="2095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1195" y="9239250"/>
                          <a:ext cx="191135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2.7pt;margin-top:0.05pt;height:6.15pt;width:15.05pt;z-index:251664384;v-text-anchor:middle;mso-width-relative:page;mso-height-relative:page;" fillcolor="#5B9BD5 [3204]" filled="t" stroked="t" coordsize="21600,21600" o:gfxdata="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rFCX3TAAAABwEAAA8AAAAA&#10;AAAAAQAgAAAAIgAAAGRycy9kb3ducmV2LnhtbFBLAQIUABQAAAAIAIdO4kCDwlMuiwIAACsFAAAO&#10;AAAAAAAAAAEAIAAAACIBAABkcnMvZTJvRG9jLnhtbFBLBQYAAAAABgAGAFkBAAAfBgAAAAA=&#10;" adj="17187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27305</wp:posOffset>
                </wp:positionV>
                <wp:extent cx="198120" cy="79375"/>
                <wp:effectExtent l="6350" t="15240" r="24130" b="1968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3445" y="9307195"/>
                          <a:ext cx="198120" cy="79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9.8pt;margin-top:2.15pt;height:6.25pt;width:15.6pt;z-index:251663360;v-text-anchor:middle;mso-width-relative:page;mso-height-relative:page;" fillcolor="#5B9BD5 [3204]" filled="t" stroked="t" coordsize="21600,21600" o:gfxdata="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HfVuNgAAAAIAQAA&#10;DwAAAAAAAAABACAAAAAiAAAAZHJzL2Rvd25yZXYueG1sUEsBAhQAFAAAAAgAh07iQA6yOCyLAgAA&#10;KwUAAA4AAAAAAAAAAQAgAAAAJwEAAGRycy9lMm9Eb2MueG1sUEsFBgAAAAAGAAYAWQEAACQGAAAA&#10;AA==&#10;" adj="17274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Added to staging area                  </w:t>
      </w:r>
    </w:p>
    <w:p w14:paraId="02B50181">
      <w:pPr>
        <w:rPr>
          <w:rFonts w:hint="default"/>
          <w:lang w:val="en-IN"/>
        </w:rPr>
      </w:pPr>
    </w:p>
    <w:p w14:paraId="17F03D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Git copy folder           working folder         </w:t>
      </w:r>
    </w:p>
    <w:p w14:paraId="693E41F2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Do commit the changes only then it will add to the git hub copy folder from staging area</w:t>
      </w:r>
      <w:r>
        <w:rPr>
          <w:rFonts w:hint="default"/>
          <w:lang w:val="en-IN"/>
        </w:rPr>
        <w:br w:type="textWrapping"/>
      </w:r>
      <w:r>
        <w:rPr>
          <w:rFonts w:hint="default"/>
          <w:color w:val="0812EA"/>
          <w:lang w:val="en-IN"/>
        </w:rPr>
        <w:t>Command 4:</w:t>
      </w:r>
      <w:r>
        <w:rPr>
          <w:rFonts w:hint="default"/>
          <w:lang w:val="en-IN"/>
        </w:rPr>
        <w:t xml:space="preserve"> git commit   -m “commit message”</w:t>
      </w:r>
    </w:p>
    <w:p w14:paraId="0A2AE4F8">
      <w:pPr>
        <w:numPr>
          <w:ilvl w:val="0"/>
          <w:numId w:val="12"/>
        </w:numPr>
        <w:bidi w:val="0"/>
        <w:rPr>
          <w:rStyle w:val="249"/>
          <w:rFonts w:hint="default"/>
          <w:lang w:val="en-IN"/>
        </w:rPr>
      </w:pPr>
      <w:r>
        <w:rPr>
          <w:rFonts w:hint="default"/>
          <w:lang w:val="en-IN"/>
        </w:rPr>
        <w:t>Now you need to add the git copy folder(</w:t>
      </w:r>
      <w:r>
        <w:rPr>
          <w:rFonts w:hint="default"/>
          <w:b/>
          <w:bCs/>
          <w:lang w:val="en-IN"/>
        </w:rPr>
        <w:t>created filename.js</w:t>
      </w:r>
      <w:r>
        <w:rPr>
          <w:rFonts w:hint="default"/>
          <w:lang w:val="en-IN"/>
        </w:rPr>
        <w:t>) to github repository.  Only then you will see the changes made in the git hub repository</w:t>
      </w:r>
      <w:r>
        <w:rPr>
          <w:rFonts w:hint="default"/>
          <w:lang w:val="en-IN"/>
        </w:rPr>
        <w:br w:type="textWrapping"/>
      </w:r>
      <w:r>
        <w:rPr>
          <w:rFonts w:hint="default"/>
          <w:color w:val="0812EA"/>
          <w:lang w:val="en-IN"/>
        </w:rPr>
        <w:t xml:space="preserve">Command 5: </w:t>
      </w:r>
      <w:r>
        <w:rPr>
          <w:rFonts w:hint="default"/>
          <w:color w:val="auto"/>
          <w:lang w:val="en-IN"/>
        </w:rPr>
        <w:t>git push origin master</w:t>
      </w:r>
      <w:r>
        <w:rPr>
          <w:rFonts w:hint="default"/>
          <w:color w:val="auto"/>
          <w:lang w:val="en-IN"/>
        </w:rPr>
        <w:br w:type="textWrapping"/>
      </w:r>
      <w:r>
        <w:rPr>
          <w:rFonts w:hint="default"/>
          <w:lang w:val="en-IN"/>
        </w:rPr>
        <w:t xml:space="preserve">                              </w:t>
      </w:r>
      <w:r>
        <w:rPr>
          <w:rStyle w:val="249"/>
          <w:rFonts w:hint="default"/>
          <w:lang w:val="en-IN"/>
        </w:rPr>
        <w:t>Insert -&gt; Add -&gt; commit -&gt; push</w:t>
      </w:r>
    </w:p>
    <w:p w14:paraId="152B4137">
      <w:pPr>
        <w:bidi w:val="0"/>
        <w:rPr>
          <w:rStyle w:val="249"/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</w:t>
      </w:r>
      <w:r>
        <w:rPr>
          <w:rStyle w:val="249"/>
          <w:rFonts w:hint="default"/>
          <w:lang w:val="en-IN"/>
        </w:rPr>
        <w:t>Any modification(update ,delete) -&gt;Add-&gt;commit-&gt;push</w:t>
      </w:r>
    </w:p>
    <w:p w14:paraId="5DB4138F">
      <w:pPr>
        <w:bidi w:val="0"/>
        <w:rPr>
          <w:rStyle w:val="249"/>
          <w:rFonts w:hint="default"/>
          <w:lang w:val="en-IN"/>
        </w:rPr>
      </w:pPr>
    </w:p>
    <w:p w14:paraId="6C964600">
      <w:pPr>
        <w:bidi w:val="0"/>
        <w:jc w:val="center"/>
        <w:rPr>
          <w:rStyle w:val="249"/>
          <w:rFonts w:hint="default"/>
          <w:color w:val="FF0000"/>
          <w:lang w:val="en-IN"/>
        </w:rPr>
      </w:pPr>
      <w:r>
        <w:rPr>
          <w:rStyle w:val="249"/>
          <w:rFonts w:hint="default"/>
          <w:color w:val="FF0000"/>
          <w:lang w:val="en-IN"/>
        </w:rPr>
        <w:t>Pull the changes made from the GitHub repository</w:t>
      </w:r>
    </w:p>
    <w:p w14:paraId="5397B16C">
      <w:pPr>
        <w:bidi w:val="0"/>
        <w:jc w:val="center"/>
        <w:rPr>
          <w:rStyle w:val="249"/>
          <w:rFonts w:hint="default"/>
          <w:color w:val="FF0000"/>
          <w:lang w:val="en-IN"/>
        </w:rPr>
      </w:pPr>
    </w:p>
    <w:p w14:paraId="55A03404"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color w:val="0000FF"/>
          <w:lang w:val="en-IN"/>
        </w:rPr>
        <w:t>command 6:</w:t>
      </w:r>
      <w:r>
        <w:rPr>
          <w:rFonts w:hint="default"/>
          <w:lang w:val="en-IN"/>
        </w:rPr>
        <w:t xml:space="preserve"> git pull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=&gt;git pull is used to import the newly created files from github repository</w:t>
      </w:r>
    </w:p>
    <w:p w14:paraId="00419116"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7414289">
      <w:pPr>
        <w:pStyle w:val="2"/>
        <w:bidi w:val="0"/>
        <w:spacing w:line="240" w:lineRule="auto"/>
        <w:ind w:left="1440" w:leftChars="0" w:firstLine="720" w:firstLine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BRANCHING &amp; Merging</w:t>
      </w:r>
    </w:p>
    <w:p w14:paraId="1D345CEE">
      <w:pPr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lang w:val="en-IN"/>
        </w:rPr>
      </w:pPr>
    </w:p>
    <w:p w14:paraId="13C45313">
      <w:pPr>
        <w:numPr>
          <w:ilvl w:val="0"/>
          <w:numId w:val="13"/>
        </w:numPr>
        <w:bidi w:val="0"/>
        <w:spacing w:line="24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folder in the local system.Use Git init(</w:t>
      </w:r>
      <w:r>
        <w:rPr>
          <w:rFonts w:hint="default"/>
          <w:color w:val="0000FF"/>
          <w:lang w:val="en-US"/>
        </w:rPr>
        <w:t>command 7</w:t>
      </w:r>
      <w:r>
        <w:rPr>
          <w:rFonts w:hint="default"/>
          <w:lang w:val="en-US"/>
        </w:rPr>
        <w:t>) to create a local git repo.</w:t>
      </w:r>
    </w:p>
    <w:p w14:paraId="2B1C0E44">
      <w:pPr>
        <w:numPr>
          <w:ilvl w:val="0"/>
          <w:numId w:val="13"/>
        </w:numPr>
        <w:bidi w:val="0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repo in github.</w:t>
      </w:r>
    </w:p>
    <w:p w14:paraId="68AE7E7C">
      <w:pPr>
        <w:numPr>
          <w:ilvl w:val="0"/>
          <w:numId w:val="13"/>
        </w:numPr>
        <w:bidi w:val="0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a git remote add origin(</w:t>
      </w:r>
      <w:r>
        <w:rPr>
          <w:rFonts w:hint="default"/>
          <w:color w:val="0000FF"/>
          <w:lang w:val="en-US"/>
        </w:rPr>
        <w:t>command 8</w:t>
      </w:r>
      <w:r>
        <w:rPr>
          <w:rFonts w:hint="default"/>
          <w:lang w:val="en-US"/>
        </w:rPr>
        <w:t>)to see the origin.</w:t>
      </w:r>
    </w:p>
    <w:p w14:paraId="3B33FEA2">
      <w:pPr>
        <w:numPr>
          <w:ilvl w:val="0"/>
          <w:numId w:val="13"/>
        </w:numPr>
        <w:bidi w:val="0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some files in github.</w:t>
      </w:r>
    </w:p>
    <w:p w14:paraId="08108FA3">
      <w:pPr>
        <w:numPr>
          <w:ilvl w:val="0"/>
          <w:numId w:val="13"/>
        </w:numPr>
        <w:bidi w:val="0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 git pull command to see the changes in the local system. </w:t>
      </w:r>
    </w:p>
    <w:p w14:paraId="5BA60185">
      <w:pPr>
        <w:numPr>
          <w:numId w:val="0"/>
        </w:numPr>
        <w:tabs>
          <w:tab w:val="left" w:pos="840"/>
        </w:tabs>
        <w:bidi w:val="0"/>
        <w:rPr>
          <w:rFonts w:hint="default"/>
          <w:lang w:val="en-US"/>
        </w:rPr>
      </w:pPr>
    </w:p>
    <w:p w14:paraId="09D0A766">
      <w:pPr>
        <w:numPr>
          <w:numId w:val="0"/>
        </w:numPr>
        <w:tabs>
          <w:tab w:val="left" w:pos="840"/>
        </w:tabs>
        <w:bidi w:val="0"/>
        <w:rPr>
          <w:rFonts w:hint="default"/>
          <w:lang w:val="en-US"/>
        </w:rPr>
      </w:pPr>
    </w:p>
    <w:p w14:paraId="7F197ECA">
      <w:pPr>
        <w:numPr>
          <w:numId w:val="0"/>
        </w:numPr>
        <w:bidi w:val="0"/>
        <w:ind w:left="420" w:leftChars="0" w:firstLine="716" w:firstLineChars="0"/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Command 9   :</w:t>
      </w:r>
      <w:r>
        <w:rPr>
          <w:rFonts w:hint="default"/>
          <w:lang w:val="en-US"/>
        </w:rPr>
        <w:t xml:space="preserve">   git branch -a</w:t>
      </w:r>
    </w:p>
    <w:p w14:paraId="4C7D92E6">
      <w:pPr>
        <w:numPr>
          <w:numId w:val="0"/>
        </w:numPr>
        <w:bidi w:val="0"/>
        <w:ind w:left="420" w:leftChars="0" w:firstLine="716" w:firstLineChars="0"/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 xml:space="preserve">Command 10 : </w:t>
      </w:r>
      <w:r>
        <w:rPr>
          <w:rFonts w:hint="default"/>
          <w:lang w:val="en-US"/>
        </w:rPr>
        <w:t xml:space="preserve"> git checkout git-branch-1 =&gt; change one branch to another branch</w:t>
      </w:r>
    </w:p>
    <w:p w14:paraId="39DDDA91">
      <w:pPr>
        <w:numPr>
          <w:numId w:val="0"/>
        </w:numPr>
        <w:bidi w:val="0"/>
        <w:ind w:left="420" w:leftChars="0" w:firstLine="716" w:firstLineChars="0"/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 xml:space="preserve">Command11  :  </w:t>
      </w:r>
      <w:r>
        <w:rPr>
          <w:rFonts w:hint="default"/>
          <w:lang w:val="en-US"/>
        </w:rPr>
        <w:t>git branch</w:t>
      </w:r>
    </w:p>
    <w:p w14:paraId="775648AE">
      <w:pPr>
        <w:numPr>
          <w:numId w:val="0"/>
        </w:numPr>
        <w:bidi w:val="0"/>
        <w:ind w:left="420" w:leftChars="0" w:firstLine="716" w:firstLineChars="0"/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Command12  :</w:t>
      </w:r>
      <w:r>
        <w:rPr>
          <w:rFonts w:hint="default"/>
          <w:lang w:val="en-US"/>
        </w:rPr>
        <w:t xml:space="preserve">  create new branch  git branch (newbranch name)</w:t>
      </w:r>
    </w:p>
    <w:p w14:paraId="22EF0803">
      <w:pPr>
        <w:numPr>
          <w:numId w:val="0"/>
        </w:numPr>
        <w:bidi w:val="0"/>
        <w:ind w:left="420" w:leftChars="0" w:firstLine="716" w:firstLineChars="0"/>
        <w:rPr>
          <w:rFonts w:hint="default"/>
          <w:color w:val="375623" w:themeColor="accent6" w:themeShade="7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lang w:val="en-US"/>
        </w:rPr>
        <w:t xml:space="preserve">Command 13 </w:t>
      </w:r>
      <w:r>
        <w:rPr>
          <w:rFonts w:hint="default"/>
          <w:lang w:val="en-US"/>
        </w:rPr>
        <w:t xml:space="preserve">: if you are working in git branch 2 and need to merge this with main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branch   </w:t>
      </w:r>
      <w:r>
        <w:rPr>
          <w:rFonts w:hint="default"/>
          <w:color w:val="375623" w:themeColor="accent6" w:themeShade="7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git merge git-branch-1 and finaly git push origin main</w:t>
      </w:r>
    </w:p>
    <w:p w14:paraId="25C5919A">
      <w:pPr>
        <w:numPr>
          <w:numId w:val="0"/>
        </w:numPr>
        <w:bidi w:val="0"/>
        <w:ind w:left="420" w:leftChars="0" w:firstLine="716" w:firstLineChars="0"/>
        <w:rPr>
          <w:rFonts w:hint="default"/>
          <w:color w:val="375623" w:themeColor="accent6" w:themeShade="7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32DC237">
      <w:pPr>
        <w:numPr>
          <w:numId w:val="0"/>
        </w:numPr>
        <w:bidi w:val="0"/>
        <w:ind w:left="420" w:leftChars="0" w:firstLine="716" w:firstLineChars="0"/>
        <w:rPr>
          <w:rFonts w:hint="default"/>
          <w:color w:val="375623" w:themeColor="accent6" w:themeShade="7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718CBEF2">
      <w:pPr>
        <w:numPr>
          <w:numId w:val="0"/>
        </w:numPr>
        <w:bidi w:val="0"/>
        <w:ind w:firstLine="720" w:firstLineChars="0"/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2"/>
          <w:szCs w:val="22"/>
          <w:lang w:val="en-US"/>
        </w:rPr>
        <w:t xml:space="preserve">git checkout git-branch-1-&gt;git status-&gt;git add . -&gt;git commit -m”modified”-&gt;git </w:t>
      </w:r>
      <w:r>
        <w:rPr>
          <w:rFonts w:hint="default"/>
          <w:b/>
          <w:bCs/>
          <w:sz w:val="22"/>
          <w:szCs w:val="22"/>
          <w:lang w:val="en-US"/>
        </w:rPr>
        <w:tab/>
        <w:t>push origin git-branch-1</w:t>
      </w:r>
    </w:p>
    <w:p w14:paraId="5CFF6D16">
      <w:pPr>
        <w:numPr>
          <w:numId w:val="0"/>
        </w:numPr>
        <w:bidi w:val="0"/>
        <w:ind w:left="420" w:leftChars="0" w:firstLine="716" w:firstLineChars="0"/>
        <w:rPr>
          <w:rFonts w:hint="default"/>
          <w:b/>
          <w:bCs/>
          <w:sz w:val="22"/>
          <w:szCs w:val="22"/>
          <w:lang w:val="en-US"/>
        </w:rPr>
      </w:pPr>
    </w:p>
    <w:p w14:paraId="69568A44">
      <w:pPr>
        <w:numPr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Merging: git checkout main -&gt; git merge git-branch-1-&gt;git push origin main</w:t>
      </w:r>
      <w:r>
        <w:rPr>
          <w:rFonts w:hint="default"/>
          <w:lang w:val="en-US"/>
        </w:rPr>
        <w:br w:type="textWrapping"/>
      </w:r>
    </w:p>
    <w:p w14:paraId="13701D95">
      <w:pPr>
        <w:numPr>
          <w:numId w:val="0"/>
        </w:numPr>
        <w:bidi w:val="0"/>
        <w:ind w:left="420" w:leftChars="0" w:firstLine="716" w:firstLineChars="0"/>
        <w:rPr>
          <w:rFonts w:hint="default"/>
          <w:lang w:val="en-US"/>
        </w:rPr>
      </w:pPr>
    </w:p>
    <w:p w14:paraId="1E0FE386">
      <w:pPr>
        <w:numPr>
          <w:numId w:val="0"/>
        </w:numPr>
        <w:bidi w:val="0"/>
        <w:ind w:left="420" w:leftChars="0"/>
        <w:rPr>
          <w:rFonts w:hint="default"/>
          <w:lang w:val="en-US"/>
        </w:rPr>
      </w:pPr>
    </w:p>
    <w:p w14:paraId="48FDD894">
      <w:pPr>
        <w:numPr>
          <w:ilvl w:val="0"/>
          <w:numId w:val="0"/>
        </w:numPr>
        <w:bidi w:val="0"/>
        <w:ind w:left="420" w:leftChars="0"/>
        <w:rPr>
          <w:rFonts w:hint="default"/>
          <w:lang w:val="en-US"/>
        </w:rPr>
      </w:pPr>
    </w:p>
    <w:p w14:paraId="43063DCC">
      <w:pPr>
        <w:numPr>
          <w:ilvl w:val="0"/>
          <w:numId w:val="0"/>
        </w:numPr>
        <w:bidi w:val="0"/>
        <w:ind w:left="420"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210DA"/>
    <w:multiLevelType w:val="multilevel"/>
    <w:tmpl w:val="8E2210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5F6132C"/>
    <w:multiLevelType w:val="multilevel"/>
    <w:tmpl w:val="F5F6132C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2F8B428"/>
    <w:multiLevelType w:val="singleLevel"/>
    <w:tmpl w:val="02F8B4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662C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777BF4"/>
    <w:rsid w:val="01792276"/>
    <w:rsid w:val="01F64D0F"/>
    <w:rsid w:val="047D01BC"/>
    <w:rsid w:val="05946774"/>
    <w:rsid w:val="05CC255D"/>
    <w:rsid w:val="1089530E"/>
    <w:rsid w:val="113B4A52"/>
    <w:rsid w:val="11BA2838"/>
    <w:rsid w:val="12330EBE"/>
    <w:rsid w:val="13B35416"/>
    <w:rsid w:val="169662C5"/>
    <w:rsid w:val="1A065E3F"/>
    <w:rsid w:val="1A2F3E76"/>
    <w:rsid w:val="1FB301B8"/>
    <w:rsid w:val="21C9789A"/>
    <w:rsid w:val="27472333"/>
    <w:rsid w:val="27F076A6"/>
    <w:rsid w:val="29151EF5"/>
    <w:rsid w:val="300601D0"/>
    <w:rsid w:val="32342B66"/>
    <w:rsid w:val="330E67C6"/>
    <w:rsid w:val="33640946"/>
    <w:rsid w:val="36C039DB"/>
    <w:rsid w:val="387A16AF"/>
    <w:rsid w:val="3B192250"/>
    <w:rsid w:val="3BEB09D1"/>
    <w:rsid w:val="3D7D1F70"/>
    <w:rsid w:val="3EDA4570"/>
    <w:rsid w:val="3F744629"/>
    <w:rsid w:val="3FC10EA5"/>
    <w:rsid w:val="40E9221F"/>
    <w:rsid w:val="43DB4EF2"/>
    <w:rsid w:val="46984868"/>
    <w:rsid w:val="46B71412"/>
    <w:rsid w:val="473906E7"/>
    <w:rsid w:val="47E37A4F"/>
    <w:rsid w:val="49572F5A"/>
    <w:rsid w:val="4C2D5802"/>
    <w:rsid w:val="4F1115E4"/>
    <w:rsid w:val="51B32A19"/>
    <w:rsid w:val="53A82F50"/>
    <w:rsid w:val="556563E7"/>
    <w:rsid w:val="5604532D"/>
    <w:rsid w:val="561225C6"/>
    <w:rsid w:val="5EF35CE8"/>
    <w:rsid w:val="65164566"/>
    <w:rsid w:val="66F205F4"/>
    <w:rsid w:val="6B7A5565"/>
    <w:rsid w:val="6C710F75"/>
    <w:rsid w:val="6CBB0641"/>
    <w:rsid w:val="71B358BB"/>
    <w:rsid w:val="76032323"/>
    <w:rsid w:val="792419D5"/>
    <w:rsid w:val="7C8E647D"/>
    <w:rsid w:val="7CE426F4"/>
    <w:rsid w:val="7E9E07CB"/>
    <w:rsid w:val="7EBD2276"/>
    <w:rsid w:val="7F3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000000" w:themeColor="text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9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4 Char"/>
    <w:link w:val="5"/>
    <w:qFormat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2024-09-18T06:07:00Z</dcterms:created>
  <dc:creator>Madhu Priya</dc:creator>
  <cp:lastModifiedBy>Madhu Priya</cp:lastModifiedBy>
  <dcterms:modified xsi:type="dcterms:W3CDTF">2024-09-20T09:24:59Z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4CCB43C9B43C4459BCE32C1049042D1E_11</vt:lpwstr>
  </property>
</Properties>
</file>